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26B" w:rsidRDefault="0009726B"/>
    <w:p w:rsidR="0009726B" w:rsidRDefault="00DC2DD1">
      <w:r>
        <w:rPr>
          <w:noProof/>
          <w:lang w:val="ru-RU" w:eastAsia="ru-RU"/>
        </w:rPr>
        <w:drawing>
          <wp:inline distT="0" distB="0" distL="0" distR="0">
            <wp:extent cx="1800000" cy="625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26B" w:rsidRDefault="00DC2DD1">
      <w:pPr>
        <w:pStyle w:val="1"/>
        <w:jc w:val="center"/>
      </w:pPr>
      <w:r>
        <w:t>Конспект лекции №6</w:t>
      </w:r>
    </w:p>
    <w:p w:rsidR="0009726B" w:rsidRDefault="00DC2DD1">
      <w:pPr>
        <w:pStyle w:val="21"/>
      </w:pPr>
      <w:r>
        <w:t>Введение</w:t>
      </w:r>
    </w:p>
    <w:p w:rsidR="0009726B" w:rsidRDefault="00DC2DD1">
      <w:r>
        <w:t>"На этом уроке мы рассказали о том, как работать с интерпретатором в интерактивном режиме и как запустить исходный код с помощью интерпретатора, а также о возможностях для тестирования и обработки данных."</w:t>
      </w:r>
    </w:p>
    <w:p w:rsidR="0009726B" w:rsidRDefault="00DC2DD1">
      <w:pPr>
        <w:pStyle w:val="21"/>
      </w:pPr>
      <w:r>
        <w:t>Глоссарий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9726B" w:rsidTr="00097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9726B" w:rsidRDefault="00DC2DD1">
            <w:r>
              <w:t>№</w:t>
            </w:r>
          </w:p>
        </w:tc>
        <w:tc>
          <w:tcPr>
            <w:tcW w:w="2880" w:type="dxa"/>
          </w:tcPr>
          <w:p w:rsidR="0009726B" w:rsidRDefault="00DC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</w:t>
            </w:r>
          </w:p>
        </w:tc>
        <w:tc>
          <w:tcPr>
            <w:tcW w:w="2880" w:type="dxa"/>
          </w:tcPr>
          <w:p w:rsidR="0009726B" w:rsidRDefault="00DC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09726B" w:rsidTr="00097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9726B" w:rsidRDefault="00DC2DD1">
            <w:r>
              <w:t>0</w:t>
            </w:r>
          </w:p>
        </w:tc>
        <w:tc>
          <w:tcPr>
            <w:tcW w:w="2880" w:type="dxa"/>
          </w:tcPr>
          <w:p w:rsidR="0009726B" w:rsidRDefault="00DC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Интерпретатор</w:t>
            </w:r>
          </w:p>
        </w:tc>
        <w:tc>
          <w:tcPr>
            <w:tcW w:w="2880" w:type="dxa"/>
          </w:tcPr>
          <w:p w:rsidR="0009726B" w:rsidRDefault="00DC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это программа, выполняющая обострочный анализ, обработку и выполнение исходного кода Python</w:t>
            </w:r>
          </w:p>
        </w:tc>
      </w:tr>
      <w:tr w:rsidR="0009726B" w:rsidTr="000972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9726B" w:rsidRDefault="00DC2DD1">
            <w:r>
              <w:t>1</w:t>
            </w:r>
          </w:p>
        </w:tc>
        <w:tc>
          <w:tcPr>
            <w:tcW w:w="2880" w:type="dxa"/>
          </w:tcPr>
          <w:p w:rsidR="0009726B" w:rsidRDefault="00DC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Литерал</w:t>
            </w:r>
          </w:p>
        </w:tc>
        <w:tc>
          <w:tcPr>
            <w:tcW w:w="2880" w:type="dxa"/>
          </w:tcPr>
          <w:p w:rsidR="0009726B" w:rsidRDefault="00DC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это то же самое, что константа</w:t>
            </w:r>
          </w:p>
        </w:tc>
      </w:tr>
    </w:tbl>
    <w:p w:rsidR="0009726B" w:rsidRDefault="00DC2DD1">
      <w:pPr>
        <w:pStyle w:val="21"/>
      </w:pPr>
      <w:r>
        <w:t>Краткое содержание лекции</w:t>
      </w:r>
    </w:p>
    <w:p w:rsidR="0009726B" w:rsidRDefault="00DC2DD1">
      <w:r>
        <w:t xml:space="preserve">"Язык программирования Python — один из самых простых и понятных синтаксисов относительно других языков программирования, а также популярный для разработчиков и энтузиастов. </w:t>
      </w:r>
      <w:proofErr w:type="gramStart"/>
      <w:r>
        <w:t xml:space="preserve">Это означает, что для него существует множество готовых библиотек, </w:t>
      </w:r>
      <w:r w:rsidR="00197862">
        <w:t>которые решают реальные задачи.</w:t>
      </w:r>
      <w:bookmarkStart w:id="0" w:name="_GoBack"/>
      <w:bookmarkEnd w:id="0"/>
      <w:proofErr w:type="gramEnd"/>
      <w:r>
        <w:br/>
      </w:r>
      <w:proofErr w:type="gramStart"/>
      <w:r>
        <w:t>Если говорить о языке Python, то это уже не первый язык, который применяется во многих властях, а также многие другие области применения, например, веб-разработка, машинное обучение и искусственный интеллект.</w:t>
      </w:r>
      <w:proofErr w:type="gramEnd"/>
      <w:r>
        <w:t xml:space="preserve"> </w:t>
      </w:r>
      <w:proofErr w:type="gramStart"/>
      <w:r>
        <w:t>Однако, как и любой код, код на этом язык</w:t>
      </w:r>
      <w:r w:rsidR="00197862">
        <w:t xml:space="preserve">е можно </w:t>
      </w:r>
      <w:proofErr w:type="spellStart"/>
      <w:r w:rsidR="00197862">
        <w:t>делать</w:t>
      </w:r>
      <w:proofErr w:type="spellEnd"/>
      <w:r w:rsidR="00197862">
        <w:t xml:space="preserve"> </w:t>
      </w:r>
      <w:proofErr w:type="spellStart"/>
      <w:r w:rsidR="00197862">
        <w:t>быстро</w:t>
      </w:r>
      <w:proofErr w:type="spellEnd"/>
      <w:r w:rsidR="00197862">
        <w:t xml:space="preserve"> и </w:t>
      </w:r>
      <w:proofErr w:type="spellStart"/>
      <w:r w:rsidR="00197862">
        <w:t>удобно</w:t>
      </w:r>
      <w:proofErr w:type="spellEnd"/>
      <w:r w:rsidR="00197862">
        <w:t>.</w:t>
      </w:r>
      <w:proofErr w:type="gramEnd"/>
      <w:r>
        <w:br/>
      </w:r>
      <w:proofErr w:type="gramStart"/>
      <w:r>
        <w:t>На этом уроке мы узнаем о интерпретаторе Python, о его интерактивном режиме и IDE по HRM, об IDE и получени</w:t>
      </w:r>
      <w:r w:rsidR="00197862">
        <w:t xml:space="preserve">и данных со стандартного </w:t>
      </w:r>
      <w:proofErr w:type="spellStart"/>
      <w:r w:rsidR="00197862">
        <w:t>ввода</w:t>
      </w:r>
      <w:proofErr w:type="spellEnd"/>
      <w:r w:rsidR="00197862">
        <w:t>.</w:t>
      </w:r>
      <w:proofErr w:type="gramEnd"/>
      <w:r>
        <w:br/>
      </w:r>
      <w:proofErr w:type="gramStart"/>
      <w:r>
        <w:t>В сегодняшнем обзоре курсов всех по языкам программирования мы расскажем о том, как запустить исходный код Python с помощью интерпретатора.</w:t>
      </w:r>
      <w:proofErr w:type="gramEnd"/>
      <w:r>
        <w:t xml:space="preserve"> </w:t>
      </w:r>
      <w:proofErr w:type="gramStart"/>
      <w:r>
        <w:t>Это абсолютно аналогично тому, что м</w:t>
      </w:r>
      <w:r w:rsidR="00197862">
        <w:t xml:space="preserve">ы </w:t>
      </w:r>
      <w:proofErr w:type="spellStart"/>
      <w:r w:rsidR="00197862">
        <w:t>делали</w:t>
      </w:r>
      <w:proofErr w:type="spellEnd"/>
      <w:r w:rsidR="00197862">
        <w:t xml:space="preserve"> в </w:t>
      </w:r>
      <w:proofErr w:type="spellStart"/>
      <w:r w:rsidR="00197862">
        <w:t>интерактивной</w:t>
      </w:r>
      <w:proofErr w:type="spellEnd"/>
      <w:r w:rsidR="00197862">
        <w:t xml:space="preserve"> </w:t>
      </w:r>
      <w:proofErr w:type="spellStart"/>
      <w:r w:rsidR="00197862">
        <w:t>среде</w:t>
      </w:r>
      <w:proofErr w:type="spellEnd"/>
      <w:r w:rsidR="00197862">
        <w:t>.</w:t>
      </w:r>
      <w:proofErr w:type="gramEnd"/>
      <w:r>
        <w:br/>
      </w:r>
      <w:proofErr w:type="gramStart"/>
      <w:r>
        <w:t>Интерактивность среда разработки IDE.PageArm может быть полезна для промышленной разработки, а также дл</w:t>
      </w:r>
      <w:r w:rsidR="00197862">
        <w:t xml:space="preserve">я разработки в текстовом </w:t>
      </w:r>
      <w:proofErr w:type="spellStart"/>
      <w:r w:rsidR="00197862">
        <w:t>файле</w:t>
      </w:r>
      <w:proofErr w:type="spellEnd"/>
      <w:r w:rsidR="00197862">
        <w:t>.</w:t>
      </w:r>
      <w:proofErr w:type="gramEnd"/>
      <w:r>
        <w:br/>
      </w:r>
      <w:proofErr w:type="gramStart"/>
      <w:r>
        <w:t>В сегодняшнем обзоре новых проектов мы расскажем о базовых вещах в языке Python.</w:t>
      </w:r>
      <w:proofErr w:type="gramEnd"/>
      <w:r>
        <w:t xml:space="preserve"> </w:t>
      </w:r>
      <w:proofErr w:type="gramStart"/>
      <w:r>
        <w:t xml:space="preserve">И теперь мы </w:t>
      </w:r>
      <w:proofErr w:type="spellStart"/>
      <w:r>
        <w:t>поп</w:t>
      </w:r>
      <w:r w:rsidR="00197862">
        <w:t>робуем</w:t>
      </w:r>
      <w:proofErr w:type="spellEnd"/>
      <w:r w:rsidR="00197862">
        <w:t xml:space="preserve"> </w:t>
      </w:r>
      <w:proofErr w:type="spellStart"/>
      <w:r w:rsidR="00197862">
        <w:t>запустить</w:t>
      </w:r>
      <w:proofErr w:type="spellEnd"/>
      <w:r w:rsidR="00197862">
        <w:t xml:space="preserve"> </w:t>
      </w:r>
      <w:proofErr w:type="spellStart"/>
      <w:r w:rsidR="00197862">
        <w:t>эту</w:t>
      </w:r>
      <w:proofErr w:type="spellEnd"/>
      <w:r w:rsidR="00197862">
        <w:t xml:space="preserve"> </w:t>
      </w:r>
      <w:proofErr w:type="spellStart"/>
      <w:r w:rsidR="00197862">
        <w:t>программу</w:t>
      </w:r>
      <w:proofErr w:type="spellEnd"/>
      <w:r w:rsidR="00197862">
        <w:t>.</w:t>
      </w:r>
      <w:proofErr w:type="gramEnd"/>
      <w:r>
        <w:br/>
      </w:r>
      <w:proofErr w:type="gramStart"/>
      <w:r>
        <w:t>Язык Python является динамически типизирован.</w:t>
      </w:r>
      <w:proofErr w:type="gramEnd"/>
      <w:r>
        <w:t xml:space="preserve"> </w:t>
      </w:r>
      <w:proofErr w:type="gramStart"/>
      <w:r>
        <w:t xml:space="preserve">Это значит, что в любую переменную с именем var записать значение литерала 123, а потом туда </w:t>
      </w:r>
      <w:proofErr w:type="spellStart"/>
      <w:r>
        <w:t>же</w:t>
      </w:r>
      <w:proofErr w:type="spellEnd"/>
      <w:r>
        <w:t xml:space="preserve"> </w:t>
      </w:r>
      <w:proofErr w:type="spellStart"/>
      <w:r>
        <w:t>положить</w:t>
      </w:r>
      <w:proofErr w:type="spellEnd"/>
      <w:r>
        <w:t xml:space="preserve"> </w:t>
      </w:r>
      <w:proofErr w:type="spellStart"/>
      <w:r w:rsidR="00197862">
        <w:lastRenderedPageBreak/>
        <w:t>строку</w:t>
      </w:r>
      <w:proofErr w:type="spellEnd"/>
      <w:r w:rsidR="00197862">
        <w:t xml:space="preserve"> ABC.</w:t>
      </w:r>
      <w:proofErr w:type="gramEnd"/>
      <w:r>
        <w:br/>
      </w:r>
      <w:proofErr w:type="gramStart"/>
      <w:r>
        <w:t>В сегодняшнем обзоре мы расскажем о том, как вводить данные пользователя с клавиатуры, а также как ввести их с командной строки.</w:t>
      </w:r>
      <w:proofErr w:type="gramEnd"/>
      <w:r>
        <w:t xml:space="preserve"> </w:t>
      </w:r>
      <w:proofErr w:type="gramStart"/>
      <w:r>
        <w:t xml:space="preserve">Для этого мы выделили </w:t>
      </w:r>
      <w:r w:rsidR="00197862">
        <w:t xml:space="preserve">кусок </w:t>
      </w:r>
      <w:proofErr w:type="spellStart"/>
      <w:r w:rsidR="00197862">
        <w:t>кода</w:t>
      </w:r>
      <w:proofErr w:type="spellEnd"/>
      <w:r w:rsidR="00197862">
        <w:t xml:space="preserve">, </w:t>
      </w:r>
      <w:proofErr w:type="spellStart"/>
      <w:r w:rsidR="00197862">
        <w:t>который</w:t>
      </w:r>
      <w:proofErr w:type="spellEnd"/>
      <w:r w:rsidR="00197862">
        <w:t xml:space="preserve"> </w:t>
      </w:r>
      <w:proofErr w:type="spellStart"/>
      <w:r w:rsidR="00197862">
        <w:t>стал</w:t>
      </w:r>
      <w:proofErr w:type="spellEnd"/>
      <w:r w:rsidR="00197862">
        <w:t xml:space="preserve"> </w:t>
      </w:r>
      <w:proofErr w:type="spellStart"/>
      <w:r w:rsidR="00197862">
        <w:t>серым</w:t>
      </w:r>
      <w:proofErr w:type="spellEnd"/>
      <w:r w:rsidR="00197862">
        <w:t>.</w:t>
      </w:r>
      <w:proofErr w:type="gramEnd"/>
      <w:r>
        <w:br/>
      </w:r>
      <w:proofErr w:type="gramStart"/>
      <w:r>
        <w:t>На этой неделе мы запустили программу Python интерпретатор в интерактивном режиме.</w:t>
      </w:r>
      <w:proofErr w:type="gramEnd"/>
      <w:r>
        <w:t xml:space="preserve"> </w:t>
      </w:r>
      <w:proofErr w:type="gramStart"/>
      <w:r>
        <w:t xml:space="preserve">Это уже не первый раз, когда мы </w:t>
      </w:r>
      <w:proofErr w:type="spellStart"/>
      <w:r>
        <w:t>з</w:t>
      </w:r>
      <w:r w:rsidR="00197862">
        <w:t>апускали</w:t>
      </w:r>
      <w:proofErr w:type="spellEnd"/>
      <w:r w:rsidR="00197862">
        <w:t xml:space="preserve"> </w:t>
      </w:r>
      <w:proofErr w:type="spellStart"/>
      <w:r w:rsidR="00197862">
        <w:t>программу</w:t>
      </w:r>
      <w:proofErr w:type="spellEnd"/>
      <w:r w:rsidR="00197862">
        <w:t xml:space="preserve"> в </w:t>
      </w:r>
      <w:proofErr w:type="spellStart"/>
      <w:r w:rsidR="00197862">
        <w:t>терминале</w:t>
      </w:r>
      <w:proofErr w:type="spellEnd"/>
      <w:r w:rsidR="00197862">
        <w:t>.</w:t>
      </w:r>
      <w:proofErr w:type="gramEnd"/>
      <w:r>
        <w:br/>
      </w:r>
      <w:proofErr w:type="gramStart"/>
      <w:r>
        <w:t>На этом уроке мы познакомились с интерпретатором Python, узнали как работать с ним в интерактивном режиме, а также узнали, как выводить данные в консоль, считывать данные со стандартного ввода."</w:t>
      </w:r>
      <w:proofErr w:type="gramEnd"/>
    </w:p>
    <w:p w:rsidR="0009726B" w:rsidRDefault="00DC2DD1">
      <w:pPr>
        <w:pStyle w:val="21"/>
      </w:pPr>
      <w:r>
        <w:t>Выводы</w:t>
      </w:r>
    </w:p>
    <w:p w:rsidR="0009726B" w:rsidRDefault="00DC2DD1">
      <w:proofErr w:type="gramStart"/>
      <w:r w:rsidRPr="00DC2DD1">
        <w:t xml:space="preserve">В </w:t>
      </w:r>
      <w:proofErr w:type="spellStart"/>
      <w:r w:rsidRPr="00DC2DD1">
        <w:t>сегодняшнем</w:t>
      </w:r>
      <w:proofErr w:type="spellEnd"/>
      <w:r w:rsidRPr="00DC2DD1">
        <w:t xml:space="preserve"> </w:t>
      </w:r>
      <w:proofErr w:type="spellStart"/>
      <w:r w:rsidRPr="00DC2DD1">
        <w:t>обзоре</w:t>
      </w:r>
      <w:proofErr w:type="spellEnd"/>
      <w:r w:rsidRPr="00DC2DD1">
        <w:t xml:space="preserve"> </w:t>
      </w:r>
      <w:proofErr w:type="spellStart"/>
      <w:r w:rsidRPr="00DC2DD1">
        <w:t>курсов</w:t>
      </w:r>
      <w:proofErr w:type="spellEnd"/>
      <w:r w:rsidRPr="00DC2DD1">
        <w:t xml:space="preserve"> </w:t>
      </w:r>
      <w:proofErr w:type="spellStart"/>
      <w:r w:rsidRPr="00DC2DD1">
        <w:t>всех</w:t>
      </w:r>
      <w:proofErr w:type="spellEnd"/>
      <w:r w:rsidRPr="00DC2DD1">
        <w:t xml:space="preserve"> </w:t>
      </w:r>
      <w:proofErr w:type="spellStart"/>
      <w:r w:rsidRPr="00DC2DD1">
        <w:t>по</w:t>
      </w:r>
      <w:proofErr w:type="spellEnd"/>
      <w:r w:rsidRPr="00DC2DD1">
        <w:t xml:space="preserve"> </w:t>
      </w:r>
      <w:proofErr w:type="spellStart"/>
      <w:r w:rsidRPr="00DC2DD1">
        <w:t>языкам</w:t>
      </w:r>
      <w:proofErr w:type="spellEnd"/>
      <w:r w:rsidRPr="00DC2DD1">
        <w:t xml:space="preserve"> </w:t>
      </w:r>
      <w:proofErr w:type="spellStart"/>
      <w:r w:rsidRPr="00DC2DD1">
        <w:t>программирования</w:t>
      </w:r>
      <w:proofErr w:type="spellEnd"/>
      <w:r w:rsidRPr="00DC2DD1">
        <w:t xml:space="preserve"> </w:t>
      </w:r>
      <w:proofErr w:type="spellStart"/>
      <w:r w:rsidRPr="00DC2DD1">
        <w:t>мы</w:t>
      </w:r>
      <w:proofErr w:type="spellEnd"/>
      <w:r w:rsidRPr="00DC2DD1">
        <w:t xml:space="preserve"> </w:t>
      </w:r>
      <w:proofErr w:type="spellStart"/>
      <w:r w:rsidRPr="00DC2DD1">
        <w:t>расскажем</w:t>
      </w:r>
      <w:proofErr w:type="spellEnd"/>
      <w:r w:rsidRPr="00DC2DD1">
        <w:t xml:space="preserve"> о </w:t>
      </w:r>
      <w:proofErr w:type="spellStart"/>
      <w:r w:rsidRPr="00DC2DD1">
        <w:t>том</w:t>
      </w:r>
      <w:proofErr w:type="spellEnd"/>
      <w:r w:rsidRPr="00DC2DD1">
        <w:t xml:space="preserve">, </w:t>
      </w:r>
      <w:proofErr w:type="spellStart"/>
      <w:r w:rsidRPr="00DC2DD1">
        <w:t>как</w:t>
      </w:r>
      <w:proofErr w:type="spellEnd"/>
      <w:r w:rsidRPr="00DC2DD1">
        <w:t xml:space="preserve"> </w:t>
      </w:r>
      <w:proofErr w:type="spellStart"/>
      <w:r w:rsidRPr="00DC2DD1">
        <w:t>запустить</w:t>
      </w:r>
      <w:proofErr w:type="spellEnd"/>
      <w:r w:rsidRPr="00DC2DD1">
        <w:t xml:space="preserve"> </w:t>
      </w:r>
      <w:proofErr w:type="spellStart"/>
      <w:r w:rsidRPr="00DC2DD1">
        <w:t>исходный</w:t>
      </w:r>
      <w:proofErr w:type="spellEnd"/>
      <w:r w:rsidRPr="00DC2DD1">
        <w:t xml:space="preserve"> </w:t>
      </w:r>
      <w:proofErr w:type="spellStart"/>
      <w:r w:rsidRPr="00DC2DD1">
        <w:t>код</w:t>
      </w:r>
      <w:proofErr w:type="spellEnd"/>
      <w:r w:rsidRPr="00DC2DD1">
        <w:t xml:space="preserve"> </w:t>
      </w:r>
      <w:proofErr w:type="spellStart"/>
      <w:r w:rsidRPr="00DC2DD1">
        <w:t>на</w:t>
      </w:r>
      <w:proofErr w:type="spellEnd"/>
      <w:r w:rsidRPr="00DC2DD1">
        <w:t xml:space="preserve"> </w:t>
      </w:r>
      <w:proofErr w:type="spellStart"/>
      <w:r w:rsidRPr="00DC2DD1">
        <w:t>этом</w:t>
      </w:r>
      <w:proofErr w:type="spellEnd"/>
      <w:r w:rsidRPr="00DC2DD1">
        <w:t xml:space="preserve"> </w:t>
      </w:r>
      <w:proofErr w:type="spellStart"/>
      <w:r w:rsidRPr="00DC2DD1">
        <w:t>языке</w:t>
      </w:r>
      <w:proofErr w:type="spellEnd"/>
      <w:r w:rsidRPr="00DC2DD1">
        <w:t xml:space="preserve">, а </w:t>
      </w:r>
      <w:proofErr w:type="spellStart"/>
      <w:r w:rsidRPr="00DC2DD1">
        <w:t>также</w:t>
      </w:r>
      <w:proofErr w:type="spellEnd"/>
      <w:r w:rsidRPr="00DC2DD1">
        <w:t xml:space="preserve"> о </w:t>
      </w:r>
      <w:proofErr w:type="spellStart"/>
      <w:r w:rsidRPr="00DC2DD1">
        <w:t>его</w:t>
      </w:r>
      <w:proofErr w:type="spellEnd"/>
      <w:r w:rsidRPr="00DC2DD1">
        <w:t xml:space="preserve"> </w:t>
      </w:r>
      <w:proofErr w:type="spellStart"/>
      <w:r w:rsidRPr="00DC2DD1">
        <w:t>интерактивном</w:t>
      </w:r>
      <w:proofErr w:type="spellEnd"/>
      <w:r w:rsidRPr="00DC2DD1">
        <w:t xml:space="preserve"> </w:t>
      </w:r>
      <w:proofErr w:type="spellStart"/>
      <w:r w:rsidRPr="00DC2DD1">
        <w:t>режиме</w:t>
      </w:r>
      <w:proofErr w:type="spellEnd"/>
      <w:r w:rsidRPr="00DC2DD1">
        <w:t xml:space="preserve"> и </w:t>
      </w:r>
      <w:proofErr w:type="spellStart"/>
      <w:r w:rsidRPr="00DC2DD1">
        <w:t>получении</w:t>
      </w:r>
      <w:proofErr w:type="spellEnd"/>
      <w:r w:rsidRPr="00DC2DD1">
        <w:t xml:space="preserve"> </w:t>
      </w:r>
      <w:proofErr w:type="spellStart"/>
      <w:r w:rsidRPr="00DC2DD1">
        <w:t>данных</w:t>
      </w:r>
      <w:proofErr w:type="spellEnd"/>
      <w:r w:rsidRPr="00DC2DD1">
        <w:t xml:space="preserve"> </w:t>
      </w:r>
      <w:proofErr w:type="spellStart"/>
      <w:r w:rsidRPr="00DC2DD1">
        <w:t>со</w:t>
      </w:r>
      <w:proofErr w:type="spellEnd"/>
      <w:r w:rsidRPr="00DC2DD1">
        <w:t xml:space="preserve"> </w:t>
      </w:r>
      <w:proofErr w:type="spellStart"/>
      <w:r w:rsidRPr="00DC2DD1">
        <w:t>стандартного</w:t>
      </w:r>
      <w:proofErr w:type="spellEnd"/>
      <w:r w:rsidRPr="00DC2DD1">
        <w:t xml:space="preserve"> </w:t>
      </w:r>
      <w:proofErr w:type="spellStart"/>
      <w:r w:rsidRPr="00DC2DD1">
        <w:t>ввода</w:t>
      </w:r>
      <w:proofErr w:type="spellEnd"/>
      <w:r w:rsidRPr="00DC2DD1">
        <w:t>.</w:t>
      </w:r>
      <w:proofErr w:type="gramEnd"/>
    </w:p>
    <w:sectPr w:rsidR="000972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26B"/>
    <w:rsid w:val="0015074B"/>
    <w:rsid w:val="00197862"/>
    <w:rsid w:val="0029639D"/>
    <w:rsid w:val="00326F90"/>
    <w:rsid w:val="00AA1D8D"/>
    <w:rsid w:val="00B47730"/>
    <w:rsid w:val="00CB0664"/>
    <w:rsid w:val="00DC2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DC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DC2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DC2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DC2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F74E4-EFB6-4B47-8796-0E4931FD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Andrey</cp:lastModifiedBy>
  <cp:revision>3</cp:revision>
  <dcterms:created xsi:type="dcterms:W3CDTF">2013-12-23T23:15:00Z</dcterms:created>
  <dcterms:modified xsi:type="dcterms:W3CDTF">2023-11-25T05:34:00Z</dcterms:modified>
  <cp:category/>
</cp:coreProperties>
</file>